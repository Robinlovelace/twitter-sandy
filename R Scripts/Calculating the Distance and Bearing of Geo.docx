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14" w:rsidRPr="002444FF" w:rsidRDefault="002444FF" w:rsidP="002A237B">
      <w:pPr>
        <w:rPr>
          <w:b/>
        </w:rPr>
      </w:pPr>
      <w:r w:rsidRPr="002444FF">
        <w:rPr>
          <w:b/>
        </w:rPr>
        <w:t>Calculating the Distance and Bearing of Geo</w:t>
      </w:r>
      <w:r>
        <w:rPr>
          <w:b/>
        </w:rPr>
        <w:t>-</w:t>
      </w:r>
      <w:r w:rsidRPr="002444FF">
        <w:rPr>
          <w:b/>
        </w:rPr>
        <w:t>tagged Tweets from the Location of the Hurricane</w:t>
      </w:r>
    </w:p>
    <w:p w:rsidR="009E4BC5" w:rsidRDefault="002444FF" w:rsidP="002A237B">
      <w:r w:rsidRPr="00440AFC">
        <w:rPr>
          <w:b/>
          <w:u w:val="single"/>
        </w:rPr>
        <w:t>Step 1</w:t>
      </w:r>
      <w:r>
        <w:t xml:space="preserve"> Calculate the likely position of the hurricane during any particular moment by extrapolating from the NOAA best track data</w:t>
      </w:r>
      <w:r>
        <w:rPr>
          <w:rStyle w:val="FootnoteReference"/>
        </w:rPr>
        <w:footnoteReference w:id="1"/>
      </w:r>
      <w:r>
        <w:t xml:space="preserve">. A basic way of doing this is to calculate </w:t>
      </w:r>
      <w:proofErr w:type="gramStart"/>
      <w:r>
        <w:t>intermediate points on a great circle in-between consecutive longitude-latitude coordinates</w:t>
      </w:r>
      <w:proofErr w:type="gramEnd"/>
      <w:r>
        <w:t xml:space="preserve"> from the NOAA data. The weakness of this method is that it assumes that the hurricane will be moving at a constant rate and ‘as the crow fl</w:t>
      </w:r>
      <w:r w:rsidR="009E4BC5">
        <w:t>ies’. The ‘</w:t>
      </w:r>
      <w:r w:rsidR="009E4BC5" w:rsidRPr="009E4BC5">
        <w:rPr>
          <w:rFonts w:ascii="Lucida Console" w:hAnsi="Lucida Console"/>
          <w:b/>
          <w:sz w:val="20"/>
        </w:rPr>
        <w:t>geosphere</w:t>
      </w:r>
      <w:r w:rsidR="009E4BC5">
        <w:t>’</w:t>
      </w:r>
      <w:r w:rsidR="009E4BC5">
        <w:rPr>
          <w:rStyle w:val="FootnoteReference"/>
        </w:rPr>
        <w:footnoteReference w:id="2"/>
      </w:r>
      <w:r w:rsidR="009E4BC5">
        <w:t xml:space="preserve"> package in R provides a ‘</w:t>
      </w:r>
      <w:proofErr w:type="spellStart"/>
      <w:r w:rsidR="009E4BC5" w:rsidRPr="009E4BC5">
        <w:rPr>
          <w:rFonts w:ascii="Lucida Console" w:hAnsi="Lucida Console"/>
          <w:b/>
          <w:sz w:val="20"/>
        </w:rPr>
        <w:t>gcIntermediate</w:t>
      </w:r>
      <w:proofErr w:type="spellEnd"/>
      <w:r w:rsidR="009E4BC5">
        <w:t>’ function suitable for this:</w:t>
      </w:r>
    </w:p>
    <w:p w:rsidR="002444FF" w:rsidRDefault="009E4BC5" w:rsidP="002A237B">
      <w:pPr>
        <w:rPr>
          <w:rFonts w:ascii="Lucida Console" w:hAnsi="Lucida Console"/>
        </w:rPr>
      </w:pPr>
      <w:proofErr w:type="gramStart"/>
      <w:r>
        <w:t>e.g</w:t>
      </w:r>
      <w:proofErr w:type="gramEnd"/>
      <w:r>
        <w:t xml:space="preserve">. </w:t>
      </w:r>
      <w:proofErr w:type="spellStart"/>
      <w:r w:rsidRPr="009E4BC5">
        <w:rPr>
          <w:rFonts w:ascii="Lucida Console" w:hAnsi="Lucida Console"/>
          <w:b/>
          <w:sz w:val="20"/>
        </w:rPr>
        <w:t>gcIntermediate</w:t>
      </w:r>
      <w:proofErr w:type="spellEnd"/>
      <w:r w:rsidRPr="009E4BC5">
        <w:rPr>
          <w:rFonts w:ascii="Lucida Console" w:hAnsi="Lucida Console"/>
          <w:b/>
          <w:sz w:val="20"/>
        </w:rPr>
        <w:t xml:space="preserve">(c(-87.64283545,41.93555928),c(-76.4,18.9), n=20, </w:t>
      </w:r>
      <w:proofErr w:type="spellStart"/>
      <w:r w:rsidRPr="009E4BC5">
        <w:rPr>
          <w:rFonts w:ascii="Lucida Console" w:hAnsi="Lucida Console"/>
          <w:b/>
          <w:sz w:val="20"/>
        </w:rPr>
        <w:t>addStartEnd</w:t>
      </w:r>
      <w:proofErr w:type="spellEnd"/>
      <w:r w:rsidRPr="009E4BC5">
        <w:rPr>
          <w:rFonts w:ascii="Lucida Console" w:hAnsi="Lucida Console"/>
          <w:b/>
          <w:sz w:val="20"/>
        </w:rPr>
        <w:t>=TRUE)</w:t>
      </w:r>
    </w:p>
    <w:p w:rsidR="009E4BC5" w:rsidRDefault="009E4BC5" w:rsidP="002A237B"/>
    <w:p w:rsidR="009E4BC5" w:rsidRPr="009E4BC5" w:rsidRDefault="009E4BC5" w:rsidP="002A237B">
      <w:r w:rsidRPr="00440AFC">
        <w:rPr>
          <w:b/>
          <w:u w:val="single"/>
        </w:rPr>
        <w:t>Step 2</w:t>
      </w:r>
      <w:r>
        <w:t xml:space="preserve"> Calculate the initial and final bearing of a tweet from the hurricane position at the moment the tweet was posted, and the distance between the two. The bearings can be calculated using the </w:t>
      </w:r>
      <w:r w:rsidRPr="009E4BC5">
        <w:rPr>
          <w:rFonts w:ascii="Lucida Console" w:hAnsi="Lucida Console"/>
          <w:b/>
          <w:sz w:val="20"/>
        </w:rPr>
        <w:t>bearing</w:t>
      </w:r>
      <w:r>
        <w:t xml:space="preserve"> and </w:t>
      </w:r>
      <w:proofErr w:type="spellStart"/>
      <w:r w:rsidRPr="009E4BC5">
        <w:rPr>
          <w:rFonts w:ascii="Lucida Console" w:hAnsi="Lucida Console"/>
          <w:b/>
          <w:sz w:val="20"/>
        </w:rPr>
        <w:t>finalBearing</w:t>
      </w:r>
      <w:proofErr w:type="spellEnd"/>
      <w:r>
        <w:t xml:space="preserve"> functions in geosphere, whilst the distance can be calculated using the </w:t>
      </w:r>
      <w:proofErr w:type="spellStart"/>
      <w:r w:rsidRPr="009E4BC5">
        <w:rPr>
          <w:rFonts w:ascii="Lucida Console" w:hAnsi="Lucida Console"/>
          <w:b/>
          <w:sz w:val="20"/>
        </w:rPr>
        <w:t>distVincentyEllipsoid</w:t>
      </w:r>
      <w:proofErr w:type="spellEnd"/>
      <w:r>
        <w:t xml:space="preserve"> function, though other functions are available for this purpose depending on preference.</w:t>
      </w:r>
    </w:p>
    <w:p w:rsidR="00440AFC" w:rsidRPr="00440AFC" w:rsidRDefault="00440AFC" w:rsidP="00440AFC">
      <w:proofErr w:type="gramStart"/>
      <w:r>
        <w:t>e.g</w:t>
      </w:r>
      <w:proofErr w:type="gramEnd"/>
      <w:r>
        <w:t xml:space="preserve">. </w:t>
      </w:r>
      <w:r w:rsidRPr="00440AFC">
        <w:rPr>
          <w:rFonts w:ascii="Lucida Console" w:hAnsi="Lucida Console"/>
          <w:b/>
          <w:sz w:val="20"/>
        </w:rPr>
        <w:t>bearing(c(41.93555928,-87.64283545),c(18.9,-76.4))</w:t>
      </w:r>
    </w:p>
    <w:p w:rsidR="00440AFC" w:rsidRPr="00440AFC" w:rsidRDefault="00440AFC" w:rsidP="00440AFC">
      <w:pPr>
        <w:rPr>
          <w:rFonts w:ascii="Lucida Console" w:hAnsi="Lucida Console"/>
          <w:b/>
          <w:sz w:val="20"/>
        </w:rPr>
      </w:pPr>
      <w:proofErr w:type="gramStart"/>
      <w:r w:rsidRPr="00440AFC">
        <w:t>e.g</w:t>
      </w:r>
      <w:proofErr w:type="gramEnd"/>
      <w:r w:rsidRPr="00440AFC">
        <w:t>.</w:t>
      </w:r>
      <w:r w:rsidRPr="00440AFC">
        <w:rPr>
          <w:rFonts w:ascii="Lucida Console" w:hAnsi="Lucida Console"/>
          <w:b/>
        </w:rPr>
        <w:t xml:space="preserve"> </w:t>
      </w:r>
      <w:proofErr w:type="spellStart"/>
      <w:r w:rsidRPr="00440AFC">
        <w:rPr>
          <w:rFonts w:ascii="Lucida Console" w:hAnsi="Lucida Console"/>
          <w:b/>
          <w:sz w:val="20"/>
        </w:rPr>
        <w:t>finalBearing</w:t>
      </w:r>
      <w:proofErr w:type="spellEnd"/>
      <w:r w:rsidRPr="00440AFC">
        <w:rPr>
          <w:rFonts w:ascii="Lucida Console" w:hAnsi="Lucida Console"/>
          <w:b/>
          <w:sz w:val="20"/>
        </w:rPr>
        <w:t>(c(41.93555928,-87.64283545),c(18.9,-76.4))</w:t>
      </w:r>
    </w:p>
    <w:p w:rsidR="002444FF" w:rsidRDefault="00440AFC" w:rsidP="002A237B">
      <w:pPr>
        <w:rPr>
          <w:rFonts w:ascii="Lucida Console" w:hAnsi="Lucida Console"/>
          <w:b/>
          <w:sz w:val="20"/>
        </w:rPr>
      </w:pPr>
      <w:proofErr w:type="gramStart"/>
      <w:r w:rsidRPr="00440AFC">
        <w:t>e.g</w:t>
      </w:r>
      <w:proofErr w:type="gramEnd"/>
      <w:r w:rsidRPr="00440AFC">
        <w:t>.</w:t>
      </w:r>
      <w:r w:rsidRPr="00440AFC">
        <w:rPr>
          <w:rFonts w:ascii="Lucida Console" w:hAnsi="Lucida Console"/>
          <w:b/>
        </w:rPr>
        <w:t xml:space="preserve"> </w:t>
      </w:r>
      <w:proofErr w:type="spellStart"/>
      <w:r w:rsidRPr="00440AFC">
        <w:rPr>
          <w:rFonts w:ascii="Lucida Console" w:hAnsi="Lucida Console"/>
          <w:b/>
          <w:sz w:val="20"/>
        </w:rPr>
        <w:t>distVincentyEllipsoid</w:t>
      </w:r>
      <w:proofErr w:type="spellEnd"/>
      <w:r w:rsidRPr="00440AFC">
        <w:rPr>
          <w:rFonts w:ascii="Lucida Console" w:hAnsi="Lucida Console"/>
          <w:b/>
          <w:sz w:val="20"/>
        </w:rPr>
        <w:t>(c(-76.4,18.9),c(-87.64283545,41.93555928), a=6378137, b=6356752.3142, f=1/298.257223563)</w:t>
      </w:r>
    </w:p>
    <w:p w:rsidR="00440AFC" w:rsidRPr="00440AFC" w:rsidRDefault="00440AFC" w:rsidP="002A237B">
      <w:pPr>
        <w:rPr>
          <w:szCs w:val="22"/>
        </w:rPr>
      </w:pPr>
      <w:r>
        <w:rPr>
          <w:b/>
          <w:szCs w:val="22"/>
          <w:u w:val="single"/>
        </w:rPr>
        <w:t>Step 3</w:t>
      </w:r>
      <w:r>
        <w:rPr>
          <w:szCs w:val="22"/>
        </w:rPr>
        <w:t xml:space="preserve"> The results can reveal how the distances between the location of the hurricane and the origin of the tweets change….</w:t>
      </w:r>
      <w:bookmarkStart w:id="0" w:name="_GoBack"/>
      <w:bookmarkEnd w:id="0"/>
    </w:p>
    <w:sectPr w:rsidR="00440AFC" w:rsidRPr="00440AFC" w:rsidSect="00C4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99E" w:rsidRDefault="0014499E" w:rsidP="002444FF">
      <w:pPr>
        <w:spacing w:before="0" w:line="240" w:lineRule="auto"/>
      </w:pPr>
      <w:r>
        <w:separator/>
      </w:r>
    </w:p>
  </w:endnote>
  <w:endnote w:type="continuationSeparator" w:id="0">
    <w:p w:rsidR="0014499E" w:rsidRDefault="0014499E" w:rsidP="002444F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99E" w:rsidRDefault="0014499E" w:rsidP="002444FF">
      <w:pPr>
        <w:spacing w:before="0" w:line="240" w:lineRule="auto"/>
      </w:pPr>
      <w:r>
        <w:separator/>
      </w:r>
    </w:p>
  </w:footnote>
  <w:footnote w:type="continuationSeparator" w:id="0">
    <w:p w:rsidR="0014499E" w:rsidRDefault="0014499E" w:rsidP="002444FF">
      <w:pPr>
        <w:spacing w:before="0" w:line="240" w:lineRule="auto"/>
      </w:pPr>
      <w:r>
        <w:continuationSeparator/>
      </w:r>
    </w:p>
  </w:footnote>
  <w:footnote w:id="1">
    <w:p w:rsidR="002444FF" w:rsidRDefault="002444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444FF">
        <w:t>http://www.nhc.noaa.gov/data/tcr/AL182012_Sandy.pdf</w:t>
      </w:r>
    </w:p>
  </w:footnote>
  <w:footnote w:id="2">
    <w:p w:rsidR="009E4BC5" w:rsidRDefault="009E4B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E4BC5">
        <w:t>http://cran.r-project.org/web/packages/geosphere/geosphere.pdf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FF"/>
    <w:rsid w:val="000A395C"/>
    <w:rsid w:val="0014499E"/>
    <w:rsid w:val="001C2F45"/>
    <w:rsid w:val="002444FF"/>
    <w:rsid w:val="00273123"/>
    <w:rsid w:val="002A237B"/>
    <w:rsid w:val="00330467"/>
    <w:rsid w:val="003400F1"/>
    <w:rsid w:val="00416AA0"/>
    <w:rsid w:val="00440AFC"/>
    <w:rsid w:val="0056264E"/>
    <w:rsid w:val="005B0D14"/>
    <w:rsid w:val="005C161B"/>
    <w:rsid w:val="006422C8"/>
    <w:rsid w:val="006F163E"/>
    <w:rsid w:val="00816897"/>
    <w:rsid w:val="00873D7B"/>
    <w:rsid w:val="00880119"/>
    <w:rsid w:val="00890E90"/>
    <w:rsid w:val="0091059B"/>
    <w:rsid w:val="00930117"/>
    <w:rsid w:val="009E4BC5"/>
    <w:rsid w:val="00A36CF5"/>
    <w:rsid w:val="00AD1B4C"/>
    <w:rsid w:val="00AD3173"/>
    <w:rsid w:val="00B23E4E"/>
    <w:rsid w:val="00B3772F"/>
    <w:rsid w:val="00B73992"/>
    <w:rsid w:val="00B7564E"/>
    <w:rsid w:val="00BF7C01"/>
    <w:rsid w:val="00C43089"/>
    <w:rsid w:val="00CA19CD"/>
    <w:rsid w:val="00D00D33"/>
    <w:rsid w:val="00E057DF"/>
    <w:rsid w:val="00E209F2"/>
    <w:rsid w:val="00EB66B1"/>
    <w:rsid w:val="00F367F1"/>
    <w:rsid w:val="00F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44FF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44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44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44FF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44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44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C0587-E5C3-4E40-8131-D5153083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Roxburgh</dc:creator>
  <cp:lastModifiedBy>Nick Roxburgh</cp:lastModifiedBy>
  <cp:revision>1</cp:revision>
  <dcterms:created xsi:type="dcterms:W3CDTF">2013-11-30T18:16:00Z</dcterms:created>
  <dcterms:modified xsi:type="dcterms:W3CDTF">2013-11-30T18:42:00Z</dcterms:modified>
</cp:coreProperties>
</file>